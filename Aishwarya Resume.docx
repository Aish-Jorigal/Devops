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9D92" w14:textId="314CCA2B" w:rsidR="00F22C50" w:rsidRPr="00245398" w:rsidRDefault="009F0DF7" w:rsidP="003177FD">
      <w:pPr>
        <w:ind w:left="-567" w:right="-716"/>
        <w:rPr>
          <w:rFonts w:ascii="Biome Light" w:hAnsi="Biome Light" w:cs="Biome Light"/>
          <w:sz w:val="32"/>
          <w:szCs w:val="32"/>
          <w:lang w:val="sv-SE"/>
        </w:rPr>
      </w:pPr>
      <w:bookmarkStart w:id="0" w:name="_Hlk181971705"/>
      <w:bookmarkEnd w:id="0"/>
      <w:r w:rsidRPr="00245398">
        <w:rPr>
          <w:rFonts w:ascii="Biome Light" w:hAnsi="Biome Light" w:cs="Biome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09CE30" wp14:editId="40462EEE">
                <wp:simplePos x="0" y="0"/>
                <wp:positionH relativeFrom="column">
                  <wp:posOffset>-425450</wp:posOffset>
                </wp:positionH>
                <wp:positionV relativeFrom="paragraph">
                  <wp:posOffset>227965</wp:posOffset>
                </wp:positionV>
                <wp:extent cx="6388100" cy="295275"/>
                <wp:effectExtent l="57150" t="19050" r="69850" b="104775"/>
                <wp:wrapNone/>
                <wp:docPr id="5124547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2952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84058" w14:textId="2B91702A" w:rsidR="00DF59F9" w:rsidRPr="002D7362" w:rsidRDefault="000E15AB" w:rsidP="0024539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9CE30" id="Rectangle: Rounded Corners 1" o:spid="_x0000_s1026" style="position:absolute;left:0;text-align:left;margin-left:-33.5pt;margin-top:17.95pt;width:503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" fillcolor="#365f91 [2404]" strokecolor="#4579b8 [3044]">
                <v:fill color2="#a7bfde [1620]" rotate="t" angle="180" colors="0 #376092;1 #376092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8884058" w14:textId="2B91702A" w:rsidR="00DF59F9" w:rsidRPr="002D7362" w:rsidRDefault="000E15AB" w:rsidP="0024539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DevOps Engineer</w:t>
                      </w:r>
                    </w:p>
                  </w:txbxContent>
                </v:textbox>
              </v:roundrect>
            </w:pict>
          </mc:Fallback>
        </mc:AlternateContent>
      </w:r>
      <w:r w:rsidRPr="00245398">
        <w:rPr>
          <w:rFonts w:ascii="Biome Light" w:hAnsi="Biome Light" w:cs="Biome Light"/>
          <w:sz w:val="32"/>
          <w:szCs w:val="32"/>
          <w:lang w:val="sv-SE"/>
        </w:rPr>
        <w:t>A</w:t>
      </w:r>
      <w:r w:rsidR="002D7362">
        <w:rPr>
          <w:rFonts w:ascii="Biome Light" w:hAnsi="Biome Light" w:cs="Biome Light"/>
          <w:sz w:val="32"/>
          <w:szCs w:val="32"/>
          <w:lang w:val="sv-SE"/>
        </w:rPr>
        <w:t>ISHWARYA</w:t>
      </w:r>
      <w:r w:rsidRPr="00245398">
        <w:rPr>
          <w:rFonts w:ascii="Biome Light" w:hAnsi="Biome Light" w:cs="Biome Light"/>
          <w:sz w:val="32"/>
          <w:szCs w:val="32"/>
          <w:lang w:val="sv-SE"/>
        </w:rPr>
        <w:t xml:space="preserve"> </w:t>
      </w:r>
      <w:r w:rsidR="002D7362">
        <w:rPr>
          <w:rFonts w:ascii="Biome Light" w:hAnsi="Biome Light" w:cs="Biome Light"/>
          <w:sz w:val="32"/>
          <w:szCs w:val="32"/>
          <w:lang w:val="sv-SE"/>
        </w:rPr>
        <w:t>UPALANCHI</w:t>
      </w:r>
    </w:p>
    <w:p w14:paraId="3448E2FF" w14:textId="02127C8D" w:rsidR="00F22C50" w:rsidRPr="00C93227" w:rsidRDefault="009F0DF7" w:rsidP="004A6F5D">
      <w:pPr>
        <w:ind w:right="-716"/>
        <w:rPr>
          <w:rFonts w:ascii="Biome Light" w:hAnsi="Biome Light" w:cs="Biome Light"/>
          <w:sz w:val="20"/>
          <w:szCs w:val="20"/>
          <w:lang w:val="sv-SE"/>
        </w:rPr>
      </w:pPr>
      <w:r w:rsidRPr="00C93227">
        <w:rPr>
          <w:rFonts w:ascii="Biome Light" w:hAnsi="Biome Light" w:cs="Biome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10D84E" wp14:editId="2DA315FD">
                <wp:simplePos x="0" y="0"/>
                <wp:positionH relativeFrom="column">
                  <wp:posOffset>-381000</wp:posOffset>
                </wp:positionH>
                <wp:positionV relativeFrom="paragraph">
                  <wp:posOffset>130175</wp:posOffset>
                </wp:positionV>
                <wp:extent cx="6291749" cy="45719"/>
                <wp:effectExtent l="38100" t="19050" r="71120" b="88265"/>
                <wp:wrapNone/>
                <wp:docPr id="165139648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49" cy="4571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C9E61" id="Rectangle: Rounded Corners 2" o:spid="_x0000_s1026" style="position:absolute;margin-left:-30pt;margin-top:10.25pt;width:495.4pt;height:3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" fillcolor="#c6d9f1 [671]" strokecolor="#4579b8 [3044]">
                <v:fill color2="#a7bfde [1620]" rotate="t" angle="180" colors="0 #c6d9f1;0 #9bc1ff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14:paraId="6E86E431" w14:textId="357DFF6E" w:rsidR="00DF59F9" w:rsidRPr="00E46683" w:rsidRDefault="00DF59F9" w:rsidP="00E46683">
      <w:pPr>
        <w:spacing w:line="240" w:lineRule="auto"/>
        <w:ind w:left="-567" w:right="-716"/>
        <w:jc w:val="center"/>
        <w:rPr>
          <w:rFonts w:ascii="Biome Light" w:hAnsi="Biome Light" w:cs="Biome Light"/>
          <w:sz w:val="16"/>
          <w:szCs w:val="16"/>
          <w:lang w:val="sv-SE"/>
        </w:rPr>
      </w:pPr>
      <w:r w:rsidRPr="00E46683">
        <w:rPr>
          <w:rFonts w:ascii="Biome Light" w:hAnsi="Biome Light" w:cs="Biome Light"/>
          <w:sz w:val="16"/>
          <w:szCs w:val="16"/>
          <w:lang w:val="sv-SE"/>
        </w:rPr>
        <w:t>Pune, Maharashtra</w:t>
      </w:r>
    </w:p>
    <w:p w14:paraId="4DA714C3" w14:textId="0F0D12A7" w:rsidR="00DF59F9" w:rsidRPr="004F097E" w:rsidRDefault="00DF59F9" w:rsidP="00E46683">
      <w:pPr>
        <w:spacing w:line="240" w:lineRule="auto"/>
        <w:ind w:left="-426" w:right="-716"/>
        <w:jc w:val="center"/>
        <w:rPr>
          <w:rFonts w:ascii="Biome Light" w:hAnsi="Biome Light" w:cs="Biome Light"/>
          <w:color w:val="4F81BD" w:themeColor="accent1"/>
          <w:sz w:val="16"/>
          <w:szCs w:val="16"/>
          <w:lang w:val="sv-SE"/>
        </w:rPr>
      </w:pPr>
      <w:r w:rsidRPr="004F097E">
        <w:rPr>
          <w:rFonts w:ascii="Biome Light" w:hAnsi="Biome Light" w:cs="Biome Light"/>
          <w:sz w:val="16"/>
          <w:szCs w:val="16"/>
          <w:lang w:val="sv-SE"/>
        </w:rPr>
        <w:t xml:space="preserve">+91 </w:t>
      </w:r>
      <w:r w:rsidR="002D7362" w:rsidRPr="004F097E">
        <w:rPr>
          <w:rFonts w:ascii="Biome Light" w:hAnsi="Biome Light" w:cs="Biome Light"/>
          <w:sz w:val="16"/>
          <w:szCs w:val="16"/>
          <w:lang w:val="sv-SE"/>
        </w:rPr>
        <w:t>9834882970</w:t>
      </w:r>
      <w:r w:rsidRPr="004F097E">
        <w:rPr>
          <w:rFonts w:ascii="Biome Light" w:hAnsi="Biome Light" w:cs="Biome Light"/>
          <w:sz w:val="16"/>
          <w:szCs w:val="16"/>
          <w:lang w:val="sv-SE"/>
        </w:rPr>
        <w:t xml:space="preserve"> | </w:t>
      </w:r>
      <w:r w:rsidR="00435F4F" w:rsidRPr="004F097E">
        <w:rPr>
          <w:rFonts w:ascii="Biome Light" w:hAnsi="Biome Light" w:cs="Biome Light"/>
          <w:color w:val="984806" w:themeColor="accent6" w:themeShade="80"/>
          <w:sz w:val="16"/>
          <w:szCs w:val="16"/>
          <w:lang w:val="sv-SE"/>
        </w:rPr>
        <w:fldChar w:fldCharType="begin"/>
      </w:r>
      <w:r w:rsidR="00435F4F" w:rsidRPr="004F097E">
        <w:rPr>
          <w:rFonts w:ascii="Biome Light" w:hAnsi="Biome Light" w:cs="Biome Light"/>
          <w:color w:val="984806" w:themeColor="accent6" w:themeShade="80"/>
          <w:sz w:val="16"/>
          <w:szCs w:val="16"/>
          <w:lang w:val="sv-SE"/>
        </w:rPr>
        <w:instrText>HYPERLINK "mailto:aishwaryaupalanchi12345@gmail.com"</w:instrText>
      </w:r>
      <w:r w:rsidR="00435F4F" w:rsidRPr="004F097E">
        <w:rPr>
          <w:rFonts w:ascii="Biome Light" w:hAnsi="Biome Light" w:cs="Biome Light"/>
          <w:color w:val="984806" w:themeColor="accent6" w:themeShade="80"/>
          <w:sz w:val="16"/>
          <w:szCs w:val="16"/>
          <w:lang w:val="sv-SE"/>
        </w:rPr>
      </w:r>
      <w:r w:rsidR="00435F4F" w:rsidRPr="004F097E">
        <w:rPr>
          <w:rFonts w:ascii="Biome Light" w:hAnsi="Biome Light" w:cs="Biome Light"/>
          <w:color w:val="984806" w:themeColor="accent6" w:themeShade="80"/>
          <w:sz w:val="16"/>
          <w:szCs w:val="16"/>
          <w:lang w:val="sv-SE"/>
        </w:rPr>
        <w:fldChar w:fldCharType="separate"/>
      </w:r>
      <w:r w:rsidR="00435F4F" w:rsidRPr="004F097E">
        <w:rPr>
          <w:rStyle w:val="Hyperlink"/>
          <w:rFonts w:ascii="Biome Light" w:hAnsi="Biome Light" w:cs="Biome Light"/>
          <w:sz w:val="16"/>
          <w:szCs w:val="16"/>
          <w:lang w:val="sv-SE"/>
        </w:rPr>
        <w:t>aishwaryaupalanchi12345@gmail.com</w:t>
      </w:r>
      <w:r w:rsidR="00435F4F" w:rsidRPr="004F097E">
        <w:rPr>
          <w:rFonts w:ascii="Biome Light" w:hAnsi="Biome Light" w:cs="Biome Light"/>
          <w:color w:val="984806" w:themeColor="accent6" w:themeShade="80"/>
          <w:sz w:val="16"/>
          <w:szCs w:val="16"/>
          <w:lang w:val="sv-SE"/>
        </w:rPr>
        <w:fldChar w:fldCharType="end"/>
      </w:r>
      <w:r w:rsidRPr="004F097E">
        <w:rPr>
          <w:rFonts w:ascii="Biome Light" w:hAnsi="Biome Light" w:cs="Biome Light"/>
          <w:sz w:val="16"/>
          <w:szCs w:val="16"/>
          <w:lang w:val="sv-SE"/>
        </w:rPr>
        <w:t xml:space="preserve"> | </w:t>
      </w:r>
      <w:r w:rsidR="004F097E" w:rsidRPr="004F097E">
        <w:rPr>
          <w:rFonts w:ascii="Biome Light" w:hAnsi="Biome Light" w:cs="Biome Light"/>
          <w:color w:val="548DD4" w:themeColor="text2" w:themeTint="99"/>
          <w:sz w:val="16"/>
          <w:szCs w:val="16"/>
          <w:lang w:val="sv-SE"/>
        </w:rPr>
        <w:fldChar w:fldCharType="begin"/>
      </w:r>
      <w:r w:rsidR="004F097E" w:rsidRPr="004F097E">
        <w:rPr>
          <w:rFonts w:ascii="Biome Light" w:hAnsi="Biome Light" w:cs="Biome Light"/>
          <w:color w:val="548DD4" w:themeColor="text2" w:themeTint="99"/>
          <w:sz w:val="16"/>
          <w:szCs w:val="16"/>
          <w:lang w:val="sv-SE"/>
        </w:rPr>
        <w:instrText>HYPERLINK "https://www.linkedin.com/in/aishwarya-upalanchi-209609142/"</w:instrText>
      </w:r>
      <w:r w:rsidR="004F097E" w:rsidRPr="004F097E">
        <w:rPr>
          <w:rFonts w:ascii="Biome Light" w:hAnsi="Biome Light" w:cs="Biome Light"/>
          <w:color w:val="548DD4" w:themeColor="text2" w:themeTint="99"/>
          <w:sz w:val="16"/>
          <w:szCs w:val="16"/>
          <w:lang w:val="sv-SE"/>
        </w:rPr>
      </w:r>
      <w:r w:rsidR="004F097E" w:rsidRPr="004F097E">
        <w:rPr>
          <w:rFonts w:ascii="Biome Light" w:hAnsi="Biome Light" w:cs="Biome Light"/>
          <w:color w:val="548DD4" w:themeColor="text2" w:themeTint="99"/>
          <w:sz w:val="16"/>
          <w:szCs w:val="16"/>
          <w:lang w:val="sv-SE"/>
        </w:rPr>
        <w:fldChar w:fldCharType="separate"/>
      </w:r>
      <w:r w:rsidR="004F097E" w:rsidRPr="004F097E">
        <w:rPr>
          <w:rStyle w:val="Hyperlink"/>
          <w:rFonts w:ascii="Biome Light" w:hAnsi="Biome Light" w:cs="Biome Light"/>
          <w:color w:val="548DD4" w:themeColor="text2" w:themeTint="99"/>
          <w:sz w:val="16"/>
          <w:szCs w:val="16"/>
          <w:lang w:val="sv-SE"/>
        </w:rPr>
        <w:t>https://www.linkedin.com/in/aishwarya-upalanchi-209609142/</w:t>
      </w:r>
      <w:r w:rsidR="004F097E" w:rsidRPr="004F097E">
        <w:rPr>
          <w:rFonts w:ascii="Biome Light" w:hAnsi="Biome Light" w:cs="Biome Light"/>
          <w:color w:val="548DD4" w:themeColor="text2" w:themeTint="99"/>
          <w:sz w:val="16"/>
          <w:szCs w:val="16"/>
          <w:lang w:val="sv-SE"/>
        </w:rPr>
        <w:fldChar w:fldCharType="end"/>
      </w:r>
    </w:p>
    <w:p w14:paraId="6B72E79E" w14:textId="0A1CF4B0" w:rsidR="007A3E90" w:rsidRPr="00C93227" w:rsidRDefault="007A3E90" w:rsidP="004A6F5D">
      <w:pPr>
        <w:ind w:left="-709" w:right="-716"/>
        <w:rPr>
          <w:rFonts w:ascii="Biome Light" w:hAnsi="Biome Light" w:cs="Biome Light"/>
          <w:color w:val="365F91" w:themeColor="accent1" w:themeShade="BF"/>
          <w:sz w:val="20"/>
          <w:szCs w:val="20"/>
          <w:lang w:val="en-GB"/>
        </w:rPr>
      </w:pPr>
      <w:r w:rsidRPr="00C93227">
        <w:rPr>
          <w:rFonts w:ascii="Biome Light" w:hAnsi="Biome Light" w:cs="Biome Light"/>
          <w:noProof/>
          <w:color w:val="365F91" w:themeColor="accent1" w:themeShade="BF"/>
          <w:sz w:val="20"/>
          <w:szCs w:val="20"/>
          <w:lang w:val="sv-S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2CA26E" wp14:editId="6754EBCB">
                <wp:simplePos x="0" y="0"/>
                <wp:positionH relativeFrom="column">
                  <wp:posOffset>-457200</wp:posOffset>
                </wp:positionH>
                <wp:positionV relativeFrom="paragraph">
                  <wp:posOffset>169545</wp:posOffset>
                </wp:positionV>
                <wp:extent cx="6432550" cy="25400"/>
                <wp:effectExtent l="38100" t="38100" r="63500" b="88900"/>
                <wp:wrapNone/>
                <wp:docPr id="75679052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103" id="Straight Connector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3.35pt" to="470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93227">
        <w:rPr>
          <w:rFonts w:ascii="Biome Light" w:hAnsi="Biome Light" w:cs="Biome Light"/>
          <w:color w:val="365F91" w:themeColor="accent1" w:themeShade="BF"/>
          <w:sz w:val="20"/>
          <w:szCs w:val="20"/>
          <w:lang w:val="en-GB"/>
        </w:rPr>
        <w:t>PROFILE</w:t>
      </w:r>
    </w:p>
    <w:p w14:paraId="0BE892F1" w14:textId="51F6C681" w:rsidR="00F22C50" w:rsidRDefault="002D7362" w:rsidP="004A6F5D">
      <w:pPr>
        <w:shd w:val="clear" w:color="auto" w:fill="FFFFFF"/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Software developer with </w:t>
      </w:r>
      <w:r w:rsidR="002D5EE7" w:rsidRPr="002D5EE7">
        <w:rPr>
          <w:rFonts w:ascii="Biome Light" w:eastAsia="Times New Roman" w:hAnsi="Biome Light" w:cs="Biome Light"/>
          <w:kern w:val="0"/>
          <w:sz w:val="18"/>
          <w:szCs w:val="18"/>
          <w:lang w:val="en-GB" w:eastAsia="en-GB"/>
          <w14:ligatures w14:val="none"/>
        </w:rPr>
        <w:t>6</w:t>
      </w:r>
      <w:r w:rsidRPr="002D5EE7">
        <w:rPr>
          <w:rFonts w:ascii="Biome Light" w:eastAsia="Times New Roman" w:hAnsi="Biome Light" w:cs="Biome Light"/>
          <w:kern w:val="0"/>
          <w:sz w:val="18"/>
          <w:szCs w:val="18"/>
          <w:lang w:val="en-GB" w:eastAsia="en-GB"/>
          <w14:ligatures w14:val="none"/>
        </w:rPr>
        <w:t xml:space="preserve">+ </w:t>
      </w: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years of experience in the </w:t>
      </w:r>
      <w:r w:rsidRPr="002D7362">
        <w:rPr>
          <w:rFonts w:ascii="Arial" w:eastAsia="Times New Roman" w:hAnsi="Arial" w:cs="Arial"/>
          <w:color w:val="323130"/>
          <w:kern w:val="0"/>
          <w:sz w:val="18"/>
          <w:szCs w:val="18"/>
          <w:lang w:val="en-GB" w:eastAsia="en-GB"/>
          <w14:ligatures w14:val="none"/>
        </w:rPr>
        <w:t>ﬁ</w:t>
      </w: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eld of software development projects. Pro</w:t>
      </w:r>
      <w:r w:rsidRPr="002D7362">
        <w:rPr>
          <w:rFonts w:ascii="Arial" w:eastAsia="Times New Roman" w:hAnsi="Arial" w:cs="Arial"/>
          <w:color w:val="323130"/>
          <w:kern w:val="0"/>
          <w:sz w:val="18"/>
          <w:szCs w:val="18"/>
          <w:lang w:val="en-GB" w:eastAsia="en-GB"/>
          <w14:ligatures w14:val="none"/>
        </w:rPr>
        <w:t>ﬁ</w:t>
      </w: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cient in CI/CD pipeline design, </w:t>
      </w:r>
      <w:r w:rsidR="00DE1700"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containerization,</w:t>
      </w: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cloud platform management and</w:t>
      </w:r>
      <w:r w:rsidR="00313A5C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313A5C"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Infrastructure automation</w:t>
      </w:r>
      <w:r w:rsidR="00313A5C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313A5C"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(</w:t>
      </w:r>
      <w:proofErr w:type="spellStart"/>
      <w:r w:rsidR="00313A5C"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IaC</w:t>
      </w:r>
      <w:proofErr w:type="spellEnd"/>
      <w:r w:rsidR="00313A5C"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)</w:t>
      </w: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.</w:t>
      </w:r>
    </w:p>
    <w:p w14:paraId="200A9322" w14:textId="659368F3" w:rsidR="00437FEA" w:rsidRPr="00ED1676" w:rsidRDefault="00437FEA" w:rsidP="00C52CD1">
      <w:pPr>
        <w:shd w:val="clear" w:color="auto" w:fill="FFFFFF"/>
        <w:spacing w:before="100" w:beforeAutospacing="1" w:after="100" w:afterAutospacing="1" w:line="240" w:lineRule="auto"/>
        <w:ind w:left="-284" w:right="-716"/>
        <w:jc w:val="center"/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</w:pP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AWS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Git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Github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="00C52CD1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Bitbucket</w:t>
      </w:r>
      <w:r w:rsidR="00C52CD1" w:rsidRPr="00C52CD1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="00C52CD1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="00C52CD1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Perforce</w:t>
      </w:r>
      <w:r w:rsidR="00C52CD1" w:rsidRPr="00C52CD1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="00C52CD1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="00C52CD1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Jenkins</w:t>
      </w:r>
      <w:r w:rsidR="00ED1676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I</w:t>
      </w:r>
      <w:r w:rsidR="00ED1676"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Docker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proofErr w:type="spellStart"/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DockerHub</w:t>
      </w:r>
      <w:proofErr w:type="spellEnd"/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Kubernetes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Ansible</w:t>
      </w:r>
      <w:r w:rsidR="00ED1676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Terraform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CI/CD Pipeline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="00C52CD1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SonarQube </w:t>
      </w:r>
      <w:r w:rsidR="00C52CD1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="00C52CD1"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proofErr w:type="spellStart"/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Mobaxterm</w:t>
      </w:r>
      <w:proofErr w:type="spellEnd"/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Linux</w:t>
      </w:r>
      <w:r w:rsidR="00ED1676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python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MySQL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C++</w:t>
      </w:r>
      <w:r w:rsidR="00ED1676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Core Java</w:t>
      </w:r>
      <w:r w:rsidR="00ED1676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I</w:t>
      </w:r>
      <w:r w:rsidR="00ED1676"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Data Structures</w:t>
      </w:r>
      <w:r w:rsidR="00ED1676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proofErr w:type="spellStart"/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DBeaver</w:t>
      </w:r>
      <w:proofErr w:type="spellEnd"/>
      <w:r w:rsidR="00ED1676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I</w:t>
      </w:r>
      <w:r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Oracle SQL Developer</w:t>
      </w:r>
      <w:r w:rsidR="00ED1676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I</w:t>
      </w:r>
      <w:r w:rsidR="00E37DE0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JIRA</w:t>
      </w:r>
      <w:r w:rsidR="00E37DE0" w:rsidRPr="00E37DE0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="00E37DE0"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</w:t>
      </w:r>
      <w:r w:rsidR="00E37DE0" w:rsidRPr="00437FEA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Pr="00ED1676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Wind River Workbench</w:t>
      </w:r>
    </w:p>
    <w:p w14:paraId="303E2F35" w14:textId="2EFF7A4B" w:rsidR="00ED4DAC" w:rsidRPr="00C93227" w:rsidRDefault="00ED4DAC" w:rsidP="004A6F5D">
      <w:pPr>
        <w:ind w:left="-709" w:right="-716"/>
        <w:rPr>
          <w:rFonts w:ascii="Biome Light" w:hAnsi="Biome Light" w:cs="Biome Light"/>
          <w:color w:val="365F91" w:themeColor="accent1" w:themeShade="BF"/>
          <w:sz w:val="20"/>
          <w:szCs w:val="20"/>
          <w:lang w:val="en-GB"/>
        </w:rPr>
      </w:pPr>
      <w:r w:rsidRPr="00C93227">
        <w:rPr>
          <w:rFonts w:ascii="Biome Light" w:hAnsi="Biome Light" w:cs="Biome Light"/>
          <w:noProof/>
          <w:color w:val="365F91" w:themeColor="accent1" w:themeShade="BF"/>
          <w:sz w:val="20"/>
          <w:szCs w:val="20"/>
          <w:lang w:val="sv-S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A5D0DD" wp14:editId="40ED326F">
                <wp:simplePos x="0" y="0"/>
                <wp:positionH relativeFrom="column">
                  <wp:posOffset>-457200</wp:posOffset>
                </wp:positionH>
                <wp:positionV relativeFrom="paragraph">
                  <wp:posOffset>168910</wp:posOffset>
                </wp:positionV>
                <wp:extent cx="6432550" cy="38100"/>
                <wp:effectExtent l="38100" t="38100" r="63500" b="95250"/>
                <wp:wrapNone/>
                <wp:docPr id="11598180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63FBB" id="Straight Connector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3.3pt" to="470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93227">
        <w:rPr>
          <w:rFonts w:ascii="Biome Light" w:hAnsi="Biome Light" w:cs="Biome Light"/>
          <w:color w:val="365F91" w:themeColor="accent1" w:themeShade="BF"/>
          <w:sz w:val="20"/>
          <w:szCs w:val="20"/>
          <w:lang w:val="en-GB"/>
        </w:rPr>
        <w:t>PROFE</w:t>
      </w:r>
      <w:r w:rsidR="007E2E86" w:rsidRPr="00C93227">
        <w:rPr>
          <w:rFonts w:ascii="Biome Light" w:hAnsi="Biome Light" w:cs="Biome Light"/>
          <w:color w:val="365F91" w:themeColor="accent1" w:themeShade="BF"/>
          <w:sz w:val="20"/>
          <w:szCs w:val="20"/>
          <w:lang w:val="en-GB"/>
        </w:rPr>
        <w:t>SSIONAL EXPERTISE</w:t>
      </w:r>
    </w:p>
    <w:p w14:paraId="3761CD65" w14:textId="595CFA18" w:rsidR="00832102" w:rsidRPr="00C93227" w:rsidRDefault="002D7362" w:rsidP="004A6F5D">
      <w:pPr>
        <w:shd w:val="clear" w:color="auto" w:fill="FFFFFF"/>
        <w:spacing w:before="100" w:beforeAutospacing="1" w:after="100" w:afterAutospacing="1" w:line="240" w:lineRule="auto"/>
        <w:ind w:left="-567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2D7362">
        <w:rPr>
          <w:rFonts w:ascii="Biome Light" w:eastAsia="Times New Roman" w:hAnsi="Biome Light" w:cs="Biome Light"/>
          <w:b/>
          <w:bCs/>
          <w:color w:val="323130"/>
          <w:kern w:val="0"/>
          <w:sz w:val="20"/>
          <w:szCs w:val="20"/>
          <w:lang w:val="en-GB" w:eastAsia="en-GB"/>
          <w14:ligatures w14:val="none"/>
        </w:rPr>
        <w:t>DevOps Engineer</w:t>
      </w:r>
      <w:r w:rsidR="008A5F66" w:rsidRPr="00C93227">
        <w:rPr>
          <w:rFonts w:ascii="Biome Light" w:eastAsia="Times New Roman" w:hAnsi="Biome Light" w:cs="Biome Light"/>
          <w:b/>
          <w:bCs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                                      </w:t>
      </w:r>
      <w:r w:rsidR="008A5F66" w:rsidRPr="00C93227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        </w:t>
      </w:r>
      <w:r w:rsidR="0098479C" w:rsidRPr="00C93227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                      </w:t>
      </w:r>
      <w:r w:rsidR="00486F29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                                                                                      </w:t>
      </w:r>
      <w:r w:rsidR="00486F29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       </w:t>
      </w:r>
      <w:r w:rsidR="0098479C" w:rsidRPr="00C93227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 </w:t>
      </w:r>
      <w:r w:rsidR="008A5F66" w:rsidRPr="00C93227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0</w:t>
      </w:r>
      <w:r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2</w:t>
      </w:r>
      <w:r w:rsidR="008A5F66" w:rsidRPr="00C93227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/202</w:t>
      </w:r>
      <w:r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2</w:t>
      </w:r>
      <w:r w:rsidR="008A5F66" w:rsidRPr="00C93227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- present</w:t>
      </w:r>
      <w:r w:rsidR="008A5F66" w:rsidRPr="00C93227">
        <w:rPr>
          <w:rFonts w:ascii="Biome Light" w:eastAsia="Times New Roman" w:hAnsi="Biome Light" w:cs="Biome Light"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                                          </w:t>
      </w:r>
      <w:r>
        <w:rPr>
          <w:rFonts w:ascii="Biome Light" w:eastAsia="Times New Roman" w:hAnsi="Biome Light" w:cs="Biome Light"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</w:t>
      </w:r>
      <w:r w:rsidR="008A5F66" w:rsidRPr="00C93227">
        <w:rPr>
          <w:rFonts w:ascii="Biome Light" w:eastAsia="Times New Roman" w:hAnsi="Biome Light" w:cs="Biome Light"/>
          <w:color w:val="323130"/>
          <w:kern w:val="0"/>
          <w:sz w:val="20"/>
          <w:szCs w:val="20"/>
          <w:lang w:val="en-GB" w:eastAsia="en-GB"/>
          <w14:ligatures w14:val="none"/>
        </w:rPr>
        <w:t xml:space="preserve">   </w:t>
      </w:r>
      <w:r w:rsidRPr="002D7362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Amdocs Development Centre India LLP</w:t>
      </w:r>
    </w:p>
    <w:p w14:paraId="69864F34" w14:textId="5957C4F5" w:rsidR="002D7362" w:rsidRPr="002D7362" w:rsidRDefault="00B62B06" w:rsidP="002D7362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B62B0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Designed, implemented, and managed CI/CD pipelines using Jenkins to streamline software delivery processes</w:t>
      </w:r>
      <w:r w:rsidR="002D7362"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.</w:t>
      </w:r>
    </w:p>
    <w:p w14:paraId="36B6CD3A" w14:textId="77777777" w:rsidR="00CD2396" w:rsidRPr="00CD2396" w:rsidRDefault="00CD2396" w:rsidP="00DE1700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CD239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Containerized microservices applications using Docker and orchestrated their deployments with Kubernetes for efficient scalability and management.</w:t>
      </w:r>
    </w:p>
    <w:p w14:paraId="06E1D3BE" w14:textId="3520645B" w:rsidR="002D7362" w:rsidRPr="00DE1700" w:rsidRDefault="002D7362" w:rsidP="00DE1700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Investigated infrastructure issues by debugging CI/CD pipelines and runtime environments, providing effective solutions.</w:t>
      </w:r>
    </w:p>
    <w:p w14:paraId="2084E1E3" w14:textId="77777777" w:rsidR="002D7362" w:rsidRPr="002D7362" w:rsidRDefault="002D7362" w:rsidP="002D7362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Collaborated with development, operations, and QA teams to streamline the software delivery process.</w:t>
      </w:r>
    </w:p>
    <w:p w14:paraId="7D810A9C" w14:textId="6212516B" w:rsidR="00977586" w:rsidRPr="00DE1700" w:rsidRDefault="002D7362" w:rsidP="002D7362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Played an integral role in the Rating Logic </w:t>
      </w:r>
      <w:r w:rsidR="00B62B06"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Configurator</w:t>
      </w:r>
      <w:r w:rsidR="00B62B0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(RLC)</w:t>
      </w: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and Turbo Charging</w:t>
      </w:r>
      <w:r w:rsidR="00B62B0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(TC)</w:t>
      </w: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team</w:t>
      </w:r>
      <w:r w:rsidR="00CD239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s</w:t>
      </w: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="00B62B06"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designing</w:t>
      </w:r>
      <w:r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and building high-availability services for real-time mobile </w:t>
      </w:r>
      <w:r w:rsidR="00DE1700" w:rsidRPr="002D736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events.</w:t>
      </w:r>
    </w:p>
    <w:p w14:paraId="5CDFFC18" w14:textId="1C2E1AE5" w:rsidR="00DE1700" w:rsidRDefault="00DE1700" w:rsidP="00DE1700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DE170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Creation of different development modules </w:t>
      </w:r>
      <w:r w:rsidR="00B62B0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in RLC </w:t>
      </w:r>
      <w:r w:rsidRPr="00DE170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based on</w:t>
      </w: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DE170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business scenarios and Unit testing of newly developed</w:t>
      </w: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DE170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modules using firebolt.</w:t>
      </w:r>
    </w:p>
    <w:p w14:paraId="4827C221" w14:textId="63A108DA" w:rsidR="00B62B06" w:rsidRDefault="00B62B06" w:rsidP="00B62B06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B62B0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Worked on Update handler module in Turbo charging team.</w:t>
      </w:r>
    </w:p>
    <w:p w14:paraId="672F75FF" w14:textId="580663D9" w:rsidR="00B62B06" w:rsidRPr="00B62B06" w:rsidRDefault="00B62B06" w:rsidP="00B62B06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B62B0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Analyzed defects using log files and XML, enabling efficient detection and resolution of bugs.</w:t>
      </w:r>
    </w:p>
    <w:p w14:paraId="333FC4B9" w14:textId="39AED1A4" w:rsidR="003B59F2" w:rsidRPr="00AB5130" w:rsidRDefault="00D95FB7" w:rsidP="00D95FB7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>Projects</w:t>
      </w:r>
      <w:r w:rsidR="00AB5130"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 xml:space="preserve"> handled</w:t>
      </w:r>
      <w:r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 xml:space="preserve"> - </w:t>
      </w:r>
      <w:r w:rsidR="003B59F2"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 xml:space="preserve">Amdocs </w:t>
      </w:r>
      <w:r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>B</w:t>
      </w:r>
      <w:r w:rsidR="003B59F2"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 xml:space="preserve">illing </w:t>
      </w:r>
      <w:r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>P</w:t>
      </w:r>
      <w:r w:rsidR="003B59F2"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>roduct- Vodafone/ AT&amp;T Mexico/ A1</w:t>
      </w:r>
      <w:r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>-</w:t>
      </w:r>
      <w:r w:rsidR="003B59F2"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>Croatia</w:t>
      </w:r>
    </w:p>
    <w:p w14:paraId="495DBF4A" w14:textId="18E0C9DA" w:rsidR="003B59F2" w:rsidRPr="00AB5130" w:rsidRDefault="003B59F2" w:rsidP="00AB5130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284" w:right="-716" w:hanging="284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Telecom domain </w:t>
      </w:r>
      <w:r w:rsidR="00AB5130"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Amdocs</w:t>
      </w:r>
      <w:r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billing product based on rating logic</w:t>
      </w:r>
      <w:r w:rsid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configurator </w:t>
      </w:r>
      <w:r w:rsid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(RLC) </w:t>
      </w:r>
      <w:r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application used for processing real time mobile</w:t>
      </w:r>
      <w:r w:rsidR="00AB5130"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events and notifications to the consumer.</w:t>
      </w:r>
    </w:p>
    <w:p w14:paraId="54AAF443" w14:textId="2106E180" w:rsidR="003B59F2" w:rsidRPr="00D95FB7" w:rsidRDefault="003B59F2" w:rsidP="00AB5130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284" w:right="-716" w:hanging="284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Creation of bills for the prepaid/postpaid customers at end of</w:t>
      </w:r>
      <w:r w:rsid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every month cycles.</w:t>
      </w:r>
    </w:p>
    <w:p w14:paraId="3EA3E90B" w14:textId="1DB19E7F" w:rsidR="00AD6FFE" w:rsidRPr="005B78B9" w:rsidRDefault="003B59F2" w:rsidP="005B78B9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284" w:right="-716" w:hanging="284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Provision of different kind of customized services to clients</w:t>
      </w:r>
      <w:r w:rsid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based on consumer requirements</w:t>
      </w:r>
      <w:r w:rsidRPr="00D95FB7">
        <w:rPr>
          <w:rFonts w:ascii="Ubuntu-Regular" w:hAnsi="Ubuntu-Regular" w:cs="Ubuntu-Regular"/>
          <w:kern w:val="0"/>
          <w:sz w:val="16"/>
          <w:szCs w:val="16"/>
          <w:lang w:val="en-GB"/>
        </w:rPr>
        <w:t>.</w:t>
      </w:r>
    </w:p>
    <w:p w14:paraId="23BD2228" w14:textId="01A7D41B" w:rsidR="00245398" w:rsidRPr="00D355AD" w:rsidRDefault="00D355AD" w:rsidP="00245398">
      <w:pPr>
        <w:shd w:val="clear" w:color="auto" w:fill="FFFFFF"/>
        <w:spacing w:before="100" w:beforeAutospacing="1" w:after="100" w:afterAutospacing="1" w:line="240" w:lineRule="auto"/>
        <w:ind w:left="-567" w:right="-716"/>
        <w:rPr>
          <w:rFonts w:ascii="Biome Light" w:eastAsia="Times New Roman" w:hAnsi="Biome Light" w:cs="Biome Light"/>
          <w:color w:val="323130"/>
          <w:kern w:val="0"/>
          <w:sz w:val="20"/>
          <w:szCs w:val="20"/>
          <w:lang w:eastAsia="en-GB"/>
          <w14:ligatures w14:val="none"/>
        </w:rPr>
      </w:pPr>
      <w:r w:rsidRPr="00D355AD">
        <w:rPr>
          <w:rFonts w:ascii="Biome Light" w:eastAsia="Times New Roman" w:hAnsi="Biome Light" w:cs="Biome Light"/>
          <w:b/>
          <w:bCs/>
          <w:color w:val="323130"/>
          <w:kern w:val="0"/>
          <w:sz w:val="20"/>
          <w:szCs w:val="20"/>
          <w:lang w:val="en-GB" w:eastAsia="en-GB"/>
          <w14:ligatures w14:val="none"/>
        </w:rPr>
        <w:t>System Engineer</w:t>
      </w:r>
      <w:r w:rsidR="00245398" w:rsidRPr="00C93227">
        <w:rPr>
          <w:rFonts w:ascii="Biome Light" w:eastAsia="Times New Roman" w:hAnsi="Biome Light" w:cs="Biome Light"/>
          <w:b/>
          <w:bCs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                                   </w:t>
      </w:r>
      <w:r>
        <w:rPr>
          <w:rFonts w:ascii="Biome Light" w:eastAsia="Times New Roman" w:hAnsi="Biome Light" w:cs="Biome Light"/>
          <w:b/>
          <w:bCs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                                                                                                </w:t>
      </w:r>
      <w:r w:rsidR="00245398" w:rsidRPr="00C93227">
        <w:rPr>
          <w:rFonts w:ascii="Biome Light" w:eastAsia="Times New Roman" w:hAnsi="Biome Light" w:cs="Biome Light"/>
          <w:b/>
          <w:bCs/>
          <w:color w:val="323130"/>
          <w:kern w:val="0"/>
          <w:sz w:val="20"/>
          <w:szCs w:val="20"/>
          <w:lang w:val="en-GB" w:eastAsia="en-GB"/>
          <w14:ligatures w14:val="none"/>
        </w:rPr>
        <w:t xml:space="preserve">   </w:t>
      </w:r>
      <w:r w:rsidRPr="00D355AD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0</w:t>
      </w:r>
      <w:r w:rsidR="00245398" w:rsidRPr="00C93227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1/2</w:t>
      </w:r>
      <w:r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019</w:t>
      </w:r>
      <w:r w:rsidR="00245398" w:rsidRPr="00C93227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 xml:space="preserve"> </w:t>
      </w:r>
      <w:r w:rsidR="00245398" w:rsidRPr="00C93227">
        <w:rPr>
          <w:rFonts w:ascii="Biome Light" w:eastAsia="Times New Roman" w:hAnsi="Biome Light" w:cs="Biome Light"/>
          <w:color w:val="323130"/>
          <w:kern w:val="0"/>
          <w:sz w:val="20"/>
          <w:szCs w:val="20"/>
          <w:lang w:val="en-GB" w:eastAsia="en-GB"/>
          <w14:ligatures w14:val="none"/>
        </w:rPr>
        <w:t xml:space="preserve">- </w:t>
      </w:r>
      <w:r w:rsidRPr="00D355AD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01/2022</w:t>
      </w:r>
      <w:r w:rsidR="00245398" w:rsidRPr="00C93227">
        <w:rPr>
          <w:rFonts w:ascii="Biome Light" w:eastAsia="Times New Roman" w:hAnsi="Biome Light" w:cs="Biome Light"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                                        </w:t>
      </w:r>
      <w:r w:rsidRPr="00D355AD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Tata Consultancy Services ltd</w:t>
      </w:r>
    </w:p>
    <w:p w14:paraId="14FB7AFB" w14:textId="0CAEFB8A" w:rsidR="00CD2396" w:rsidRPr="00CD2396" w:rsidRDefault="00CD2396" w:rsidP="00D355AD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CD239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Developed C++ code and created GUIs </w:t>
      </w:r>
      <w:r w:rsidR="00AD6FFE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using</w:t>
      </w:r>
      <w:r w:rsidRPr="00CD239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spellStart"/>
      <w:r w:rsidRPr="00CD239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Tilcon</w:t>
      </w:r>
      <w:proofErr w:type="spellEnd"/>
      <w:r w:rsidRPr="00CD239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7E5841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in Wind River Workbench for Real time application </w:t>
      </w:r>
      <w:r w:rsidR="00B47B3E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as per</w:t>
      </w:r>
      <w:r w:rsidRPr="00CD239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business requirements.</w:t>
      </w:r>
    </w:p>
    <w:p w14:paraId="2DE7D459" w14:textId="2220590D" w:rsidR="00D355AD" w:rsidRDefault="0004669B" w:rsidP="00D355AD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Assisted in the design, development, and optimization of C++ code</w:t>
      </w:r>
      <w:r w:rsidR="00D355AD" w:rsidRPr="00D355AD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.</w:t>
      </w:r>
    </w:p>
    <w:p w14:paraId="203725B2" w14:textId="455B1FAB" w:rsidR="00B47B3E" w:rsidRPr="00D355AD" w:rsidRDefault="00B47B3E" w:rsidP="00D355AD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D355AD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Created </w:t>
      </w: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C++ </w:t>
      </w:r>
      <w:r w:rsidRPr="00D355AD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scripts to analyse code issues based on business change requests</w:t>
      </w: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.</w:t>
      </w:r>
    </w:p>
    <w:p w14:paraId="34ECF168" w14:textId="000BE1F6" w:rsidR="00D355AD" w:rsidRPr="00B47B3E" w:rsidRDefault="00D355AD" w:rsidP="00B47B3E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D355AD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Performed unit testing</w:t>
      </w:r>
      <w:r w:rsidR="0004669B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using </w:t>
      </w:r>
      <w:r w:rsidR="007E5841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Wind River</w:t>
      </w:r>
      <w:r w:rsidR="0004669B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code coverage analyser</w:t>
      </w:r>
      <w:r w:rsidRPr="00D355AD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.</w:t>
      </w:r>
    </w:p>
    <w:p w14:paraId="1BDC46C1" w14:textId="62438ACC" w:rsidR="00A257F8" w:rsidRPr="00D355AD" w:rsidRDefault="00A257F8" w:rsidP="00D355AD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Good Knowledge of OOPs Concepts</w:t>
      </w:r>
      <w:r w:rsidR="007E5841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, Singleton pattern</w:t>
      </w: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and STL</w:t>
      </w:r>
    </w:p>
    <w:p w14:paraId="33F39C3A" w14:textId="00F60098" w:rsidR="00245398" w:rsidRDefault="00D355AD" w:rsidP="00D355AD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D355AD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Enhanced the development process by initiating and writing C++ scripts and MFC applications</w:t>
      </w:r>
    </w:p>
    <w:p w14:paraId="4B19862F" w14:textId="22009782" w:rsidR="00A257F8" w:rsidRPr="00A257F8" w:rsidRDefault="00062076" w:rsidP="00A257F8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B62B0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Analysed</w:t>
      </w:r>
      <w:r w:rsidR="00A257F8" w:rsidRPr="00B62B06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defects using log files, enabling efficient detection and resolution of bugs.</w:t>
      </w:r>
    </w:p>
    <w:p w14:paraId="06D318D6" w14:textId="125C1708" w:rsidR="003B59F2" w:rsidRPr="00AB5130" w:rsidRDefault="00AB5130" w:rsidP="00AB5130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 xml:space="preserve">Project handled - </w:t>
      </w:r>
      <w:r w:rsidR="003B59F2"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>Indian Navy - Indigo Submarine</w:t>
      </w:r>
    </w:p>
    <w:p w14:paraId="3C65BB02" w14:textId="5A3F536C" w:rsidR="003B59F2" w:rsidRPr="00AB5130" w:rsidRDefault="003B59F2" w:rsidP="00AB5130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284" w:right="-716" w:hanging="284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Designed and developed different modules for ship motion</w:t>
      </w:r>
      <w:r w:rsidR="00AB5130"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control systems which used for ship motion functionalities.</w:t>
      </w:r>
    </w:p>
    <w:p w14:paraId="6C8803D9" w14:textId="65D1FE52" w:rsidR="003B59F2" w:rsidRPr="00AB5130" w:rsidRDefault="003B59F2" w:rsidP="00AB5130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284" w:right="-716" w:hanging="284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Complete Integration of different control systems with real</w:t>
      </w:r>
      <w:r w:rsidR="00AB5130"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time parts of application.</w:t>
      </w:r>
    </w:p>
    <w:p w14:paraId="29EFA1F1" w14:textId="487F3FE3" w:rsidR="003B59F2" w:rsidRDefault="005B0B60" w:rsidP="00AB5130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284" w:right="-716" w:hanging="284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Generating alarms and warnings based on threshold level by using buzzers and</w:t>
      </w:r>
      <w:r w:rsidR="00D501AA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D501AA" w:rsidRPr="00AB51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messages</w:t>
      </w:r>
      <w:r w:rsidR="00D501AA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.</w:t>
      </w:r>
    </w:p>
    <w:p w14:paraId="7B4E60E5" w14:textId="77777777" w:rsidR="00A257F8" w:rsidRDefault="00A257F8" w:rsidP="00A257F8">
      <w:pPr>
        <w:shd w:val="clear" w:color="auto" w:fill="FFFFFF"/>
        <w:spacing w:before="100" w:beforeAutospacing="1" w:after="100" w:afterAutospacing="1" w:line="240" w:lineRule="auto"/>
        <w:ind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</w:p>
    <w:p w14:paraId="68482418" w14:textId="77777777" w:rsidR="00B47B3E" w:rsidRPr="00AB5130" w:rsidRDefault="00B47B3E" w:rsidP="00A257F8">
      <w:pPr>
        <w:shd w:val="clear" w:color="auto" w:fill="FFFFFF"/>
        <w:spacing w:before="100" w:beforeAutospacing="1" w:after="100" w:afterAutospacing="1" w:line="240" w:lineRule="auto"/>
        <w:ind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</w:p>
    <w:p w14:paraId="06700043" w14:textId="613285D7" w:rsidR="0098479C" w:rsidRPr="00C93227" w:rsidRDefault="0098479C" w:rsidP="0098479C">
      <w:pPr>
        <w:shd w:val="clear" w:color="auto" w:fill="FFFFFF"/>
        <w:spacing w:before="100" w:beforeAutospacing="1" w:after="100" w:afterAutospacing="1" w:line="240" w:lineRule="auto"/>
        <w:ind w:left="-64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C93227">
        <w:rPr>
          <w:rFonts w:ascii="Biome Light" w:eastAsia="Times New Roman" w:hAnsi="Biome Light" w:cs="Biome Light"/>
          <w:b/>
          <w:bCs/>
          <w:color w:val="323130"/>
          <w:sz w:val="20"/>
          <w:szCs w:val="20"/>
          <w:lang w:val="en-GB" w:eastAsia="en-GB"/>
        </w:rPr>
        <w:t>S</w:t>
      </w:r>
      <w:r w:rsidR="003B59F2">
        <w:rPr>
          <w:rFonts w:ascii="Biome Light" w:eastAsia="Times New Roman" w:hAnsi="Biome Light" w:cs="Biome Light"/>
          <w:b/>
          <w:bCs/>
          <w:color w:val="323130"/>
          <w:sz w:val="20"/>
          <w:szCs w:val="20"/>
          <w:lang w:val="en-GB" w:eastAsia="en-GB"/>
        </w:rPr>
        <w:t>oftware Intern</w:t>
      </w:r>
      <w:r w:rsidRPr="00C93227">
        <w:rPr>
          <w:rFonts w:ascii="Biome Light" w:eastAsia="Times New Roman" w:hAnsi="Biome Light" w:cs="Biome Light"/>
          <w:b/>
          <w:bCs/>
          <w:color w:val="323130"/>
          <w:sz w:val="20"/>
          <w:szCs w:val="20"/>
          <w:lang w:val="en-GB" w:eastAsia="en-GB"/>
        </w:rPr>
        <w:t xml:space="preserve">                                              </w:t>
      </w:r>
      <w:r w:rsidRPr="00C93227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 xml:space="preserve">                     </w:t>
      </w:r>
      <w:r w:rsidR="002C0E47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 xml:space="preserve">           </w:t>
      </w:r>
      <w:r w:rsidRPr="00C93227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 xml:space="preserve">            </w:t>
      </w:r>
      <w:r w:rsidR="00D355AD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 xml:space="preserve">                                                                                    </w:t>
      </w:r>
      <w:r w:rsidRPr="00C93227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 xml:space="preserve">    07/</w:t>
      </w:r>
      <w:r w:rsidR="00D355AD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>2018</w:t>
      </w:r>
      <w:r w:rsidRPr="00C93227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 xml:space="preserve"> – </w:t>
      </w:r>
      <w:r w:rsidR="00D355AD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>12</w:t>
      </w:r>
      <w:r w:rsidRPr="00C93227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>/2</w:t>
      </w:r>
      <w:r w:rsidR="00D355AD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>018</w:t>
      </w:r>
      <w:r w:rsidRPr="00C93227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 xml:space="preserve">                       </w:t>
      </w:r>
      <w:r w:rsidR="00D355AD">
        <w:rPr>
          <w:rFonts w:ascii="Biome Light" w:eastAsia="Times New Roman" w:hAnsi="Biome Light" w:cs="Biome Light"/>
          <w:i/>
          <w:iCs/>
          <w:color w:val="323130"/>
          <w:sz w:val="16"/>
          <w:szCs w:val="16"/>
          <w:lang w:val="en-GB" w:eastAsia="en-GB"/>
        </w:rPr>
        <w:t>e</w:t>
      </w:r>
      <w:r w:rsidR="00D355AD">
        <w:rPr>
          <w:rFonts w:ascii="Biome Light" w:eastAsia="Times New Roman" w:hAnsi="Biome Light" w:cs="Biome Light"/>
          <w:i/>
          <w:iCs/>
          <w:color w:val="323130"/>
          <w:kern w:val="0"/>
          <w:sz w:val="16"/>
          <w:szCs w:val="16"/>
          <w:lang w:val="en-GB" w:eastAsia="en-GB"/>
          <w14:ligatures w14:val="none"/>
        </w:rPr>
        <w:t>Infochips – An Arrow Company</w:t>
      </w:r>
    </w:p>
    <w:p w14:paraId="5727285F" w14:textId="3B153CF4" w:rsidR="00D95FB7" w:rsidRPr="00D95FB7" w:rsidRDefault="005B0B60" w:rsidP="00D95FB7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Trained</w:t>
      </w:r>
      <w:r w:rsidR="00D95FB7"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2D5EE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on</w:t>
      </w:r>
      <w:r w:rsidR="00D95FB7"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the development and testing of software applications using C++ and </w:t>
      </w: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Embedded C</w:t>
      </w:r>
      <w:r w:rsidR="00D95FB7"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.</w:t>
      </w:r>
    </w:p>
    <w:p w14:paraId="1444AEEA" w14:textId="400A4FF8" w:rsidR="00D95FB7" w:rsidRDefault="00D95FB7" w:rsidP="00D95FB7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Collaborated with senior engineers to </w:t>
      </w:r>
      <w:r w:rsidR="005B0B6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understand </w:t>
      </w:r>
      <w:r w:rsidRPr="00D95FB7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embedded systems solutions.</w:t>
      </w:r>
    </w:p>
    <w:p w14:paraId="4C0FD6DA" w14:textId="2BACB4D9" w:rsidR="0017180D" w:rsidRDefault="005B0B60" w:rsidP="00B47B3E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5B0B6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eastAsia="en-GB"/>
          <w14:ligatures w14:val="none"/>
        </w:rPr>
        <w:t xml:space="preserve">Gained hands-on experience in embedded systems and software development, enhancing technical skills and problem-solving </w:t>
      </w:r>
      <w:r w:rsidR="0030707B" w:rsidRPr="005B0B6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eastAsia="en-GB"/>
          <w14:ligatures w14:val="none"/>
        </w:rPr>
        <w:t>abilities.</w:t>
      </w:r>
    </w:p>
    <w:p w14:paraId="33AEA90D" w14:textId="77777777" w:rsidR="00B47B3E" w:rsidRPr="00B47B3E" w:rsidRDefault="00B47B3E" w:rsidP="00B47B3E">
      <w:pPr>
        <w:shd w:val="clear" w:color="auto" w:fill="FFFFFF"/>
        <w:spacing w:before="100" w:beforeAutospacing="1" w:after="100" w:afterAutospacing="1" w:line="240" w:lineRule="auto"/>
        <w:ind w:left="-284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</w:p>
    <w:p w14:paraId="70074B44" w14:textId="3562F872" w:rsidR="003177FD" w:rsidRPr="00C93227" w:rsidRDefault="003177FD" w:rsidP="003177FD">
      <w:pPr>
        <w:shd w:val="clear" w:color="auto" w:fill="FFFFFF"/>
        <w:spacing w:before="100" w:beforeAutospacing="1" w:after="100" w:afterAutospacing="1" w:line="240" w:lineRule="auto"/>
        <w:ind w:left="-644" w:right="-716"/>
        <w:rPr>
          <w:rFonts w:ascii="Biome Light" w:eastAsia="Times New Roman" w:hAnsi="Biome Light" w:cs="Biome Light"/>
          <w:color w:val="365F91" w:themeColor="accent1" w:themeShade="BF"/>
          <w:kern w:val="0"/>
          <w:sz w:val="18"/>
          <w:szCs w:val="18"/>
          <w:lang w:val="en-GB" w:eastAsia="en-GB"/>
          <w14:ligatures w14:val="none"/>
        </w:rPr>
      </w:pPr>
      <w:r w:rsidRPr="00C93227">
        <w:rPr>
          <w:rFonts w:ascii="Biome Light" w:hAnsi="Biome Light" w:cs="Biome Light"/>
          <w:noProof/>
          <w:color w:val="365F91" w:themeColor="accent1" w:themeShade="BF"/>
          <w:lang w:val="sv-S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DF58E7" wp14:editId="66B49048">
                <wp:simplePos x="0" y="0"/>
                <wp:positionH relativeFrom="column">
                  <wp:posOffset>-457200</wp:posOffset>
                </wp:positionH>
                <wp:positionV relativeFrom="paragraph">
                  <wp:posOffset>168910</wp:posOffset>
                </wp:positionV>
                <wp:extent cx="6432550" cy="38100"/>
                <wp:effectExtent l="38100" t="38100" r="63500" b="95250"/>
                <wp:wrapNone/>
                <wp:docPr id="13467376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38FA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3.3pt" to="470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93227">
        <w:rPr>
          <w:rFonts w:ascii="Biome Light" w:hAnsi="Biome Light" w:cs="Biome Light"/>
          <w:color w:val="365F91" w:themeColor="accent1" w:themeShade="BF"/>
          <w:sz w:val="20"/>
          <w:szCs w:val="20"/>
          <w:lang w:val="en-GB"/>
        </w:rPr>
        <w:t>EDUCATION</w:t>
      </w:r>
    </w:p>
    <w:p w14:paraId="38E64E2D" w14:textId="20D43ED5" w:rsidR="00F22C50" w:rsidRPr="004632A0" w:rsidRDefault="004632A0" w:rsidP="004632A0">
      <w:pPr>
        <w:pStyle w:val="Heading4"/>
        <w:ind w:right="-716"/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6B0ADC" wp14:editId="5B5D3DC7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2290" cy="512445"/>
            <wp:effectExtent l="0" t="0" r="0" b="1905"/>
            <wp:wrapTight wrapText="bothSides">
              <wp:wrapPolygon edited="0">
                <wp:start x="0" y="0"/>
                <wp:lineTo x="0" y="20877"/>
                <wp:lineTo x="20487" y="20877"/>
                <wp:lineTo x="20487" y="0"/>
                <wp:lineTo x="0" y="0"/>
              </wp:wrapPolygon>
            </wp:wrapTight>
            <wp:docPr id="259027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2A0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Executive Post Graduate Certification in Cloud Computing and DevOps </w:t>
      </w:r>
      <w:r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         </w:t>
      </w:r>
      <w:r w:rsidR="0017180D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                      </w:t>
      </w:r>
      <w:r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632A0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I</w:t>
      </w:r>
      <w:r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ndian institute of Technology,</w:t>
      </w:r>
      <w:r w:rsidRPr="004632A0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Roorkee</w:t>
      </w:r>
      <w:r w:rsidR="0017180D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                                                                                                                06/</w:t>
      </w:r>
      <w:r w:rsidR="0017180D"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20</w:t>
      </w:r>
      <w:r w:rsidR="0017180D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24</w:t>
      </w:r>
      <w:r w:rsidR="0017180D"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17180D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–</w:t>
      </w:r>
      <w:r w:rsidR="0017180D"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17180D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02/2025</w:t>
      </w:r>
      <w:r w:rsidR="0017180D"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 </w:t>
      </w:r>
    </w:p>
    <w:p w14:paraId="2DF39A12" w14:textId="69BCEB28" w:rsidR="003B59F2" w:rsidRPr="003B59F2" w:rsidRDefault="003B59F2" w:rsidP="003B59F2">
      <w:pPr>
        <w:pStyle w:val="Heading4"/>
        <w:ind w:right="-716"/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201</w:t>
      </w:r>
      <w:r w:rsidR="004632A0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5</w:t>
      </w:r>
      <w:r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- </w:t>
      </w:r>
      <w:r w:rsidR="004632A0"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201</w:t>
      </w:r>
      <w:r w:rsidR="004632A0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8</w:t>
      </w:r>
      <w:r w:rsidR="004632A0"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:</w:t>
      </w:r>
      <w:r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   </w:t>
      </w:r>
      <w:r w:rsidRPr="00C93227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 xml:space="preserve">Bachelor of Engineering in </w:t>
      </w:r>
      <w:r w:rsidR="004632A0" w:rsidRPr="004632A0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>Computer Science &amp; Engineering</w:t>
      </w:r>
      <w:r w:rsidR="004632A0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                           </w:t>
      </w:r>
      <w:r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4632A0" w:rsidRPr="004632A0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NKOCET, Solapur</w:t>
      </w:r>
      <w:r w:rsidR="004632A0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446A13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- </w:t>
      </w:r>
      <w:r w:rsidR="004632A0" w:rsidRPr="00446A13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CGPA</w:t>
      </w:r>
      <w:r w:rsidR="004632A0" w:rsidRPr="004632A0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– 9.76</w:t>
      </w:r>
    </w:p>
    <w:p w14:paraId="507D6818" w14:textId="1D687F0F" w:rsidR="003B59F2" w:rsidRPr="00C93227" w:rsidRDefault="003B59F2" w:rsidP="003B59F2">
      <w:pPr>
        <w:pStyle w:val="Heading4"/>
        <w:ind w:right="-716"/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201</w:t>
      </w:r>
      <w:r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2</w:t>
      </w:r>
      <w:r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- </w:t>
      </w:r>
      <w:r w:rsidR="004632A0"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201</w:t>
      </w:r>
      <w:r w:rsidR="004632A0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5</w:t>
      </w:r>
      <w:r w:rsidR="004632A0"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:</w:t>
      </w:r>
      <w:r w:rsidRPr="00C93227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   </w:t>
      </w:r>
      <w:r w:rsidR="00AB5130" w:rsidRPr="00AB5130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 xml:space="preserve">Diploma in </w:t>
      </w:r>
      <w:r w:rsidRPr="003B59F2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>Computer Science &amp; Engineering</w:t>
      </w:r>
      <w:r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                                                                                    </w:t>
      </w:r>
      <w:r w:rsidR="004632A0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 xml:space="preserve"> </w:t>
      </w:r>
      <w:r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20"/>
          <w:szCs w:val="20"/>
          <w:lang w:val="en-GB" w:eastAsia="en-GB"/>
          <w14:ligatures w14:val="none"/>
        </w:rPr>
        <w:t xml:space="preserve">       </w:t>
      </w:r>
      <w:r w:rsidRPr="003B59F2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A.G. Patil college, Solapur</w:t>
      </w:r>
      <w:r w:rsidR="00446A13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- </w:t>
      </w:r>
      <w:r w:rsidRPr="004632A0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8</w:t>
      </w:r>
      <w:r w:rsidR="004632A0" w:rsidRPr="004632A0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7.44</w:t>
      </w:r>
      <w:r w:rsidRPr="004632A0">
        <w:rPr>
          <w:rFonts w:ascii="Biome Light" w:eastAsia="Times New Roman" w:hAnsi="Biome Light" w:cs="Biome Light"/>
          <w:b/>
          <w:bCs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>%</w:t>
      </w:r>
      <w:r w:rsidRPr="003B59F2">
        <w:rPr>
          <w:rFonts w:ascii="Biome Light" w:eastAsia="Times New Roman" w:hAnsi="Biome Light" w:cs="Biome Light"/>
          <w:i w:val="0"/>
          <w:iCs w:val="0"/>
          <w:color w:val="323130"/>
          <w:kern w:val="0"/>
          <w:sz w:val="18"/>
          <w:szCs w:val="18"/>
          <w:lang w:val="en-GB" w:eastAsia="en-GB"/>
          <w14:ligatures w14:val="none"/>
        </w:rPr>
        <w:t xml:space="preserve"> first class with distinction</w:t>
      </w:r>
      <w:r w:rsidR="00972012" w:rsidRPr="0097201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97201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                                                                                            </w:t>
      </w:r>
    </w:p>
    <w:p w14:paraId="777B4E72" w14:textId="3E115AFF" w:rsidR="003B59F2" w:rsidRPr="003B59F2" w:rsidRDefault="00435F4F" w:rsidP="003B59F2">
      <w:pPr>
        <w:rPr>
          <w:lang w:val="en-GB" w:eastAsia="en-GB"/>
        </w:rPr>
      </w:pPr>
      <w:r>
        <w:rPr>
          <w:rFonts w:ascii="Biome Light" w:eastAsia="Times New Roman" w:hAnsi="Biome Light" w:cs="Biome Light"/>
          <w:noProof/>
          <w:color w:val="323130"/>
          <w:kern w:val="0"/>
          <w:sz w:val="18"/>
          <w:szCs w:val="18"/>
          <w:lang w:val="en-GB" w:eastAsia="en-GB"/>
          <w14:ligatures w14:val="none"/>
        </w:rPr>
        <w:drawing>
          <wp:anchor distT="0" distB="0" distL="114300" distR="114300" simplePos="0" relativeHeight="251661312" behindDoc="0" locked="0" layoutInCell="1" allowOverlap="1" wp14:anchorId="6AB6C61E" wp14:editId="5F834922">
            <wp:simplePos x="0" y="0"/>
            <wp:positionH relativeFrom="column">
              <wp:posOffset>2764790</wp:posOffset>
            </wp:positionH>
            <wp:positionV relativeFrom="paragraph">
              <wp:posOffset>177800</wp:posOffset>
            </wp:positionV>
            <wp:extent cx="594360" cy="594360"/>
            <wp:effectExtent l="0" t="0" r="0" b="0"/>
            <wp:wrapThrough wrapText="bothSides">
              <wp:wrapPolygon edited="0">
                <wp:start x="8308" y="0"/>
                <wp:lineTo x="1385" y="4154"/>
                <wp:lineTo x="0" y="6231"/>
                <wp:lineTo x="0" y="15231"/>
                <wp:lineTo x="4846" y="20769"/>
                <wp:lineTo x="8308" y="20769"/>
                <wp:lineTo x="12462" y="20769"/>
                <wp:lineTo x="15923" y="20769"/>
                <wp:lineTo x="20769" y="15231"/>
                <wp:lineTo x="20769" y="6231"/>
                <wp:lineTo x="19385" y="4154"/>
                <wp:lineTo x="12462" y="0"/>
                <wp:lineTo x="8308" y="0"/>
              </wp:wrapPolygon>
            </wp:wrapThrough>
            <wp:docPr id="1095884038" name="Picture 3" descr="A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84038" name="Picture 3" descr="A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563A7" w14:textId="172C6A6D" w:rsidR="00435F4F" w:rsidRDefault="00D65684" w:rsidP="00435F4F">
      <w:pPr>
        <w:pStyle w:val="Heading3"/>
        <w:ind w:right="-716"/>
        <w:rPr>
          <w:rFonts w:ascii="Biome Light" w:hAnsi="Biome Light" w:cs="Biome Light"/>
          <w:sz w:val="20"/>
          <w:szCs w:val="20"/>
        </w:rPr>
      </w:pPr>
      <w:r w:rsidRPr="00C93227">
        <w:rPr>
          <w:rFonts w:ascii="Biome Light" w:hAnsi="Biome Light" w:cs="Biome Light"/>
          <w:sz w:val="20"/>
          <w:szCs w:val="20"/>
        </w:rPr>
        <w:t>CERTIFICATIONS</w:t>
      </w:r>
    </w:p>
    <w:p w14:paraId="4638F4BA" w14:textId="76DAAC4F" w:rsidR="00435F4F" w:rsidRPr="00435F4F" w:rsidRDefault="00435F4F" w:rsidP="00435F4F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>AWS</w:t>
      </w:r>
      <w:r w:rsidRPr="00435F4F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Certified Cloud Practitioner (09/2024) </w:t>
      </w:r>
    </w:p>
    <w:p w14:paraId="62432227" w14:textId="042CD01F" w:rsidR="003B59F2" w:rsidRPr="003B59F2" w:rsidRDefault="003B59F2" w:rsidP="003B59F2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3B59F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Mastering Data Structure &amp; Algorithms using C and C++</w:t>
      </w: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3B59F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(04/2020 - 05/2020)</w:t>
      </w:r>
    </w:p>
    <w:p w14:paraId="7C4ADD99" w14:textId="44821EBD" w:rsidR="003B59F2" w:rsidRDefault="003B59F2" w:rsidP="003B59F2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B5130">
        <w:rPr>
          <w:rFonts w:ascii="Biome Light" w:eastAsia="Times New Roman" w:hAnsi="Biome Light" w:cs="Biome Light"/>
          <w:b/>
          <w:bCs/>
          <w:color w:val="323130"/>
          <w:kern w:val="0"/>
          <w:sz w:val="18"/>
          <w:szCs w:val="18"/>
          <w:lang w:val="en-GB" w:eastAsia="en-GB"/>
          <w14:ligatures w14:val="none"/>
        </w:rPr>
        <w:t>Zensar</w:t>
      </w:r>
      <w:r w:rsidRPr="003B59F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ESD Program (04/2017 - 07/2017)</w:t>
      </w:r>
    </w:p>
    <w:p w14:paraId="69B55D55" w14:textId="35046CEA" w:rsidR="00AD6FFE" w:rsidRDefault="00AD6FFE" w:rsidP="003B59F2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D6FFE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Jenkins - The Complete Tutorial | Master CICD and DevOps</w:t>
      </w:r>
    </w:p>
    <w:p w14:paraId="11D67560" w14:textId="7D7AC31A" w:rsidR="00AD6FFE" w:rsidRDefault="00AD6FFE" w:rsidP="003B59F2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D6FFE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Kubernetes for the Absolute Beginners - Hands-on</w:t>
      </w:r>
    </w:p>
    <w:p w14:paraId="35F9934F" w14:textId="340C1718" w:rsidR="00AD6FFE" w:rsidRDefault="00AD6FFE" w:rsidP="00AD6FFE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AD6FFE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Docker for the Absolute Beginner - Hands On </w:t>
      </w: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–</w:t>
      </w:r>
      <w:r w:rsidRPr="00AD6FFE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DevOps</w:t>
      </w:r>
    </w:p>
    <w:p w14:paraId="793F0D97" w14:textId="77777777" w:rsidR="00AD6FFE" w:rsidRPr="00AD6FFE" w:rsidRDefault="00AD6FFE" w:rsidP="00AD6FFE">
      <w:pPr>
        <w:shd w:val="clear" w:color="auto" w:fill="FFFFFF"/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</w:p>
    <w:p w14:paraId="1DA3F82E" w14:textId="267C7601" w:rsidR="00F22C50" w:rsidRPr="002D5EE7" w:rsidRDefault="00C93227" w:rsidP="002D5EE7">
      <w:pPr>
        <w:shd w:val="clear" w:color="auto" w:fill="FFFFFF"/>
        <w:spacing w:before="100" w:beforeAutospacing="1" w:after="100" w:afterAutospacing="1" w:line="240" w:lineRule="auto"/>
        <w:ind w:left="-644" w:right="-716"/>
        <w:rPr>
          <w:rFonts w:ascii="Biome Light" w:eastAsia="Times New Roman" w:hAnsi="Biome Light" w:cs="Biome Light"/>
          <w:color w:val="365F91" w:themeColor="accent1" w:themeShade="BF"/>
          <w:kern w:val="0"/>
          <w:sz w:val="18"/>
          <w:szCs w:val="18"/>
          <w:lang w:val="en-GB" w:eastAsia="en-GB"/>
          <w14:ligatures w14:val="none"/>
        </w:rPr>
      </w:pPr>
      <w:r w:rsidRPr="00C93227"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12236" wp14:editId="381010B2">
                <wp:simplePos x="0" y="0"/>
                <wp:positionH relativeFrom="column">
                  <wp:posOffset>-457200</wp:posOffset>
                </wp:positionH>
                <wp:positionV relativeFrom="paragraph">
                  <wp:posOffset>168910</wp:posOffset>
                </wp:positionV>
                <wp:extent cx="6432550" cy="38100"/>
                <wp:effectExtent l="38100" t="38100" r="63500" b="95250"/>
                <wp:wrapNone/>
                <wp:docPr id="15633014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2E88E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3.3pt" to="470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Biome Light" w:hAnsi="Biome Light" w:cs="Biome Light"/>
          <w:sz w:val="14"/>
          <w:szCs w:val="18"/>
        </w:rPr>
        <w:t xml:space="preserve">  </w:t>
      </w:r>
      <w:r w:rsidR="002D5EE7" w:rsidRPr="00C93227">
        <w:rPr>
          <w:rFonts w:ascii="Biome Light" w:hAnsi="Biome Light" w:cs="Biome Light"/>
          <w:noProof/>
          <w:color w:val="365F91" w:themeColor="accent1" w:themeShade="BF"/>
          <w:lang w:val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B993B" wp14:editId="6562351D">
                <wp:simplePos x="0" y="0"/>
                <wp:positionH relativeFrom="column">
                  <wp:posOffset>-457200</wp:posOffset>
                </wp:positionH>
                <wp:positionV relativeFrom="paragraph">
                  <wp:posOffset>168910</wp:posOffset>
                </wp:positionV>
                <wp:extent cx="6432550" cy="38100"/>
                <wp:effectExtent l="38100" t="38100" r="63500" b="95250"/>
                <wp:wrapNone/>
                <wp:docPr id="19044531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4BA06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3.3pt" to="470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D5EE7">
        <w:rPr>
          <w:rFonts w:ascii="Biome Light" w:hAnsi="Biome Light" w:cs="Biome Light"/>
          <w:color w:val="365F91" w:themeColor="accent1" w:themeShade="BF"/>
          <w:sz w:val="20"/>
          <w:szCs w:val="20"/>
          <w:lang w:val="en-GB"/>
        </w:rPr>
        <w:t>ACHIEVEMENTS</w:t>
      </w:r>
    </w:p>
    <w:p w14:paraId="6AF3ECCA" w14:textId="390B95EA" w:rsidR="00972012" w:rsidRDefault="002D5EE7" w:rsidP="006D2F9E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Tata Consultancy Services</w:t>
      </w:r>
      <w:r w:rsidR="00307C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- </w:t>
      </w:r>
      <w:r w:rsidR="00972012" w:rsidRPr="0097201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Star Team Award (10/2019 - 01/2020)</w:t>
      </w:r>
    </w:p>
    <w:p w14:paraId="387D91BE" w14:textId="20860761" w:rsidR="00F22C50" w:rsidRPr="006D2F9E" w:rsidRDefault="00972012" w:rsidP="006D2F9E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  <w:r w:rsidRPr="0097201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Best Outgoing Student </w:t>
      </w:r>
      <w:r w:rsidR="00307C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from AG Patil College</w:t>
      </w:r>
      <w:r w:rsidRPr="0097201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 xml:space="preserve"> (</w:t>
      </w:r>
      <w:r w:rsidR="00307C30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Diploma in CSE - 2015</w:t>
      </w:r>
      <w:r w:rsidRPr="00972012"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  <w:t>)</w:t>
      </w:r>
    </w:p>
    <w:p w14:paraId="5A9300DA" w14:textId="77777777" w:rsidR="00F22C50" w:rsidRPr="006D2F9E" w:rsidRDefault="00F22C50" w:rsidP="006D2F9E">
      <w:pPr>
        <w:shd w:val="clear" w:color="auto" w:fill="FFFFFF"/>
        <w:spacing w:before="100" w:beforeAutospacing="1" w:after="100" w:afterAutospacing="1" w:line="240" w:lineRule="auto"/>
        <w:ind w:left="426" w:right="-716"/>
        <w:rPr>
          <w:rFonts w:ascii="Biome Light" w:eastAsia="Times New Roman" w:hAnsi="Biome Light" w:cs="Biome Light"/>
          <w:color w:val="323130"/>
          <w:kern w:val="0"/>
          <w:sz w:val="18"/>
          <w:szCs w:val="18"/>
          <w:lang w:val="en-GB" w:eastAsia="en-GB"/>
          <w14:ligatures w14:val="none"/>
        </w:rPr>
      </w:pPr>
    </w:p>
    <w:p w14:paraId="6075BF4D" w14:textId="77777777" w:rsidR="00F22C50" w:rsidRPr="00C93227" w:rsidRDefault="00F22C50" w:rsidP="004A6F5D">
      <w:pPr>
        <w:ind w:right="-999"/>
        <w:rPr>
          <w:rFonts w:ascii="Biome Light" w:hAnsi="Biome Light" w:cs="Biome Light"/>
          <w:sz w:val="20"/>
          <w:szCs w:val="20"/>
          <w:lang w:val="en-GB"/>
        </w:rPr>
      </w:pPr>
    </w:p>
    <w:sectPr w:rsidR="00F22C50" w:rsidRPr="00C93227" w:rsidSect="002C0E47">
      <w:pgSz w:w="12240" w:h="15840"/>
      <w:pgMar w:top="851" w:right="1797" w:bottom="851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7A2E" w14:textId="77777777" w:rsidR="000D5A13" w:rsidRDefault="000D5A13" w:rsidP="002C0E47">
      <w:pPr>
        <w:spacing w:after="0" w:line="240" w:lineRule="auto"/>
      </w:pPr>
      <w:r>
        <w:separator/>
      </w:r>
    </w:p>
  </w:endnote>
  <w:endnote w:type="continuationSeparator" w:id="0">
    <w:p w14:paraId="4CBDFEF5" w14:textId="77777777" w:rsidR="000D5A13" w:rsidRDefault="000D5A13" w:rsidP="002C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Ubuntu-Regular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0877" w14:textId="77777777" w:rsidR="000D5A13" w:rsidRDefault="000D5A13" w:rsidP="002C0E47">
      <w:pPr>
        <w:spacing w:after="0" w:line="240" w:lineRule="auto"/>
      </w:pPr>
      <w:r>
        <w:separator/>
      </w:r>
    </w:p>
  </w:footnote>
  <w:footnote w:type="continuationSeparator" w:id="0">
    <w:p w14:paraId="0570CF3C" w14:textId="77777777" w:rsidR="000D5A13" w:rsidRDefault="000D5A13" w:rsidP="002C0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6D2"/>
      </v:shape>
    </w:pict>
  </w:numPicBullet>
  <w:numPicBullet w:numPicBulletId="1">
    <w:pict>
      <v:shape id="_x0000_i1039" type="#_x0000_t75" style="width:11.5pt;height:11.5pt" o:bullet="t">
        <v:imagedata r:id="rId2" o:title="mso1C12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A034A"/>
    <w:multiLevelType w:val="multilevel"/>
    <w:tmpl w:val="D1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7466C"/>
    <w:multiLevelType w:val="multilevel"/>
    <w:tmpl w:val="B310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E2036"/>
    <w:multiLevelType w:val="multilevel"/>
    <w:tmpl w:val="F5C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300CC"/>
    <w:multiLevelType w:val="multilevel"/>
    <w:tmpl w:val="29A04F7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4455A"/>
    <w:multiLevelType w:val="multilevel"/>
    <w:tmpl w:val="E6DC19A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34C31"/>
    <w:multiLevelType w:val="hybridMultilevel"/>
    <w:tmpl w:val="91AC00C4"/>
    <w:lvl w:ilvl="0" w:tplc="08090007">
      <w:start w:val="1"/>
      <w:numFmt w:val="bullet"/>
      <w:lvlText w:val=""/>
      <w:lvlPicBulletId w:val="1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4CF45F19"/>
    <w:multiLevelType w:val="hybridMultilevel"/>
    <w:tmpl w:val="1A9C3B2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2734C"/>
    <w:multiLevelType w:val="hybridMultilevel"/>
    <w:tmpl w:val="4AEC8DF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818BD"/>
    <w:multiLevelType w:val="multilevel"/>
    <w:tmpl w:val="9FAAED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13725"/>
    <w:multiLevelType w:val="multilevel"/>
    <w:tmpl w:val="A11E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7219B"/>
    <w:multiLevelType w:val="multilevel"/>
    <w:tmpl w:val="D0A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05B73"/>
    <w:multiLevelType w:val="multilevel"/>
    <w:tmpl w:val="05E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03894">
    <w:abstractNumId w:val="8"/>
  </w:num>
  <w:num w:numId="2" w16cid:durableId="115367879">
    <w:abstractNumId w:val="6"/>
  </w:num>
  <w:num w:numId="3" w16cid:durableId="1158838985">
    <w:abstractNumId w:val="5"/>
  </w:num>
  <w:num w:numId="4" w16cid:durableId="12074416">
    <w:abstractNumId w:val="4"/>
  </w:num>
  <w:num w:numId="5" w16cid:durableId="399330797">
    <w:abstractNumId w:val="7"/>
  </w:num>
  <w:num w:numId="6" w16cid:durableId="1842965638">
    <w:abstractNumId w:val="3"/>
  </w:num>
  <w:num w:numId="7" w16cid:durableId="815149116">
    <w:abstractNumId w:val="2"/>
  </w:num>
  <w:num w:numId="8" w16cid:durableId="375278624">
    <w:abstractNumId w:val="1"/>
  </w:num>
  <w:num w:numId="9" w16cid:durableId="1933195048">
    <w:abstractNumId w:val="0"/>
  </w:num>
  <w:num w:numId="10" w16cid:durableId="1897886793">
    <w:abstractNumId w:val="11"/>
  </w:num>
  <w:num w:numId="11" w16cid:durableId="1183517889">
    <w:abstractNumId w:val="12"/>
  </w:num>
  <w:num w:numId="12" w16cid:durableId="1348563018">
    <w:abstractNumId w:val="10"/>
  </w:num>
  <w:num w:numId="13" w16cid:durableId="2061400617">
    <w:abstractNumId w:val="16"/>
  </w:num>
  <w:num w:numId="14" w16cid:durableId="1902255764">
    <w:abstractNumId w:val="15"/>
  </w:num>
  <w:num w:numId="15" w16cid:durableId="554774978">
    <w:abstractNumId w:val="9"/>
  </w:num>
  <w:num w:numId="16" w16cid:durableId="835612699">
    <w:abstractNumId w:val="19"/>
  </w:num>
  <w:num w:numId="17" w16cid:durableId="1540126427">
    <w:abstractNumId w:val="13"/>
  </w:num>
  <w:num w:numId="18" w16cid:durableId="2065134704">
    <w:abstractNumId w:val="14"/>
  </w:num>
  <w:num w:numId="19" w16cid:durableId="393818309">
    <w:abstractNumId w:val="20"/>
  </w:num>
  <w:num w:numId="20" w16cid:durableId="342829678">
    <w:abstractNumId w:val="18"/>
  </w:num>
  <w:num w:numId="21" w16cid:durableId="958950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B0E"/>
    <w:rsid w:val="00034616"/>
    <w:rsid w:val="0004669B"/>
    <w:rsid w:val="0006063C"/>
    <w:rsid w:val="00062076"/>
    <w:rsid w:val="00097704"/>
    <w:rsid w:val="000A707E"/>
    <w:rsid w:val="000D373E"/>
    <w:rsid w:val="000D5A13"/>
    <w:rsid w:val="000E15AB"/>
    <w:rsid w:val="0015074B"/>
    <w:rsid w:val="0017180D"/>
    <w:rsid w:val="00201E6D"/>
    <w:rsid w:val="002432D4"/>
    <w:rsid w:val="00245398"/>
    <w:rsid w:val="002671DF"/>
    <w:rsid w:val="0029639D"/>
    <w:rsid w:val="002C0E47"/>
    <w:rsid w:val="002D5EE7"/>
    <w:rsid w:val="002D7362"/>
    <w:rsid w:val="0030707B"/>
    <w:rsid w:val="00307C30"/>
    <w:rsid w:val="00313A5C"/>
    <w:rsid w:val="003177FD"/>
    <w:rsid w:val="00326F90"/>
    <w:rsid w:val="00366F0B"/>
    <w:rsid w:val="00397014"/>
    <w:rsid w:val="003B59F2"/>
    <w:rsid w:val="00435F4F"/>
    <w:rsid w:val="00437FEA"/>
    <w:rsid w:val="00446A13"/>
    <w:rsid w:val="004632A0"/>
    <w:rsid w:val="00477591"/>
    <w:rsid w:val="004822C6"/>
    <w:rsid w:val="00486F29"/>
    <w:rsid w:val="00492135"/>
    <w:rsid w:val="004A6F5D"/>
    <w:rsid w:val="004F097E"/>
    <w:rsid w:val="0051703B"/>
    <w:rsid w:val="00574D3B"/>
    <w:rsid w:val="00584E85"/>
    <w:rsid w:val="005B0B60"/>
    <w:rsid w:val="005B78B9"/>
    <w:rsid w:val="005D004B"/>
    <w:rsid w:val="006C0C8B"/>
    <w:rsid w:val="006D2F9E"/>
    <w:rsid w:val="006F7DBC"/>
    <w:rsid w:val="00714C57"/>
    <w:rsid w:val="0073308B"/>
    <w:rsid w:val="007A3E90"/>
    <w:rsid w:val="007A66A2"/>
    <w:rsid w:val="007C4F80"/>
    <w:rsid w:val="007D16ED"/>
    <w:rsid w:val="007E2E86"/>
    <w:rsid w:val="007E5841"/>
    <w:rsid w:val="00811A46"/>
    <w:rsid w:val="00832102"/>
    <w:rsid w:val="0085198A"/>
    <w:rsid w:val="008620EA"/>
    <w:rsid w:val="008A5F66"/>
    <w:rsid w:val="008B7936"/>
    <w:rsid w:val="00943574"/>
    <w:rsid w:val="00950587"/>
    <w:rsid w:val="00972012"/>
    <w:rsid w:val="00977586"/>
    <w:rsid w:val="0098479C"/>
    <w:rsid w:val="009F0DF7"/>
    <w:rsid w:val="00A061D2"/>
    <w:rsid w:val="00A07EE7"/>
    <w:rsid w:val="00A257F8"/>
    <w:rsid w:val="00A95C94"/>
    <w:rsid w:val="00AA1D8D"/>
    <w:rsid w:val="00AA6972"/>
    <w:rsid w:val="00AB5130"/>
    <w:rsid w:val="00AD6FFE"/>
    <w:rsid w:val="00B47730"/>
    <w:rsid w:val="00B47B3E"/>
    <w:rsid w:val="00B51712"/>
    <w:rsid w:val="00B62B06"/>
    <w:rsid w:val="00C52CD1"/>
    <w:rsid w:val="00C93227"/>
    <w:rsid w:val="00CA0051"/>
    <w:rsid w:val="00CB0664"/>
    <w:rsid w:val="00CD2396"/>
    <w:rsid w:val="00D03BA0"/>
    <w:rsid w:val="00D03C1C"/>
    <w:rsid w:val="00D276D5"/>
    <w:rsid w:val="00D355AD"/>
    <w:rsid w:val="00D501AA"/>
    <w:rsid w:val="00D65684"/>
    <w:rsid w:val="00D65820"/>
    <w:rsid w:val="00D95FB7"/>
    <w:rsid w:val="00DE1700"/>
    <w:rsid w:val="00DE62EA"/>
    <w:rsid w:val="00DF59F9"/>
    <w:rsid w:val="00E37DE0"/>
    <w:rsid w:val="00E46683"/>
    <w:rsid w:val="00EB47B0"/>
    <w:rsid w:val="00ED1676"/>
    <w:rsid w:val="00ED4DAC"/>
    <w:rsid w:val="00F22C50"/>
    <w:rsid w:val="00F633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67BB89"/>
  <w14:defaultImageDpi w14:val="300"/>
  <w15:docId w15:val="{CBC03087-9338-49F7-BA28-2066F018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F7"/>
  </w:style>
  <w:style w:type="paragraph" w:styleId="Heading1">
    <w:name w:val="heading 1"/>
    <w:basedOn w:val="Normal"/>
    <w:next w:val="Normal"/>
    <w:link w:val="Heading1Char"/>
    <w:uiPriority w:val="9"/>
    <w:qFormat/>
    <w:rsid w:val="009F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D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D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9F0D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0D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D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0DF7"/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F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F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DF7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9F0D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D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DF7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DF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uiPriority w:val="22"/>
    <w:qFormat/>
    <w:rsid w:val="009F0DF7"/>
    <w:rPr>
      <w:b/>
      <w:bCs/>
    </w:rPr>
  </w:style>
  <w:style w:type="character" w:styleId="Emphasis">
    <w:name w:val="Emphasis"/>
    <w:uiPriority w:val="20"/>
    <w:qFormat/>
    <w:rsid w:val="009F0D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D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DF7"/>
    <w:rPr>
      <w:i/>
      <w:iCs/>
      <w:color w:val="365F91" w:themeColor="accent1" w:themeShade="BF"/>
    </w:rPr>
  </w:style>
  <w:style w:type="character" w:styleId="SubtleEmphasis">
    <w:name w:val="Subtle Emphasis"/>
    <w:uiPriority w:val="19"/>
    <w:qFormat/>
    <w:rsid w:val="009F0DF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9F0DF7"/>
    <w:rPr>
      <w:i/>
      <w:iCs/>
      <w:color w:val="365F91" w:themeColor="accent1" w:themeShade="BF"/>
    </w:rPr>
  </w:style>
  <w:style w:type="character" w:styleId="SubtleReference">
    <w:name w:val="Subtle Reference"/>
    <w:uiPriority w:val="31"/>
    <w:qFormat/>
    <w:rsid w:val="009F0DF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9F0DF7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uiPriority w:val="33"/>
    <w:qFormat/>
    <w:rsid w:val="009F0DF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DF7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F59F9"/>
    <w:rPr>
      <w:color w:val="943634" w:themeColor="accent2" w:themeShade="BF"/>
      <w:u w:val="single"/>
    </w:rPr>
  </w:style>
  <w:style w:type="paragraph" w:styleId="Date">
    <w:name w:val="Date"/>
    <w:basedOn w:val="Normal"/>
    <w:next w:val="Normal"/>
    <w:link w:val="DateChar"/>
    <w:uiPriority w:val="99"/>
    <w:rsid w:val="00D65684"/>
    <w:pPr>
      <w:spacing w:after="0" w:line="240" w:lineRule="auto"/>
    </w:pPr>
    <w:rPr>
      <w:rFonts w:eastAsiaTheme="minorEastAsia"/>
      <w:kern w:val="0"/>
      <w:sz w:val="18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D65684"/>
    <w:rPr>
      <w:rFonts w:eastAsiaTheme="minorEastAsia"/>
      <w:kern w:val="0"/>
      <w:sz w:val="18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D7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Aishwarya Upalanchi</cp:lastModifiedBy>
  <cp:revision>48</cp:revision>
  <cp:lastPrinted>2024-11-29T15:14:00Z</cp:lastPrinted>
  <dcterms:created xsi:type="dcterms:W3CDTF">2024-11-29T15:14:00Z</dcterms:created>
  <dcterms:modified xsi:type="dcterms:W3CDTF">2024-12-06T12:08:00Z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2024-10-21T12:06:52Z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d02b3475-e56d-4b79-b1d4-217024869e2a</vt:lpwstr>
  </property>
  <property fmtid="{D5CDD505-2E9C-101B-9397-08002B2CF9AE}" pid="8" name="MSIP_Label_36791f77-3d39-4d72-9277-ac879ec799ed_ContentBits">
    <vt:lpwstr>0</vt:lpwstr>
  </property>
</Properties>
</file>